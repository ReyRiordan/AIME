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for Medical Education</w:t>
      </w:r>
    </w:p>
    <w:p>
      <w:pPr>
        <w:pStyle w:val="Heading2"/>
      </w:pPr>
      <w:r>
        <w:t>Ali Ahmed</w:t>
      </w:r>
    </w:p>
    <w:p>
      <w:r>
        <w:t>GPT: Sure, I'm happy to role play. Let me set the scene.</w:t>
        <w:br/>
        <w:br/>
        <w:t>AI as Teenager: Hey there, I hope I'm not interrupting anything? I just got back from my part-time job at the local library. It's been a really busy day, we had a children's book fair and I was in charge of the storytelling corner. It was pretty cool, actually. The kids were so engaged, especially when I started reading 'Where the Wild Things Are'. You know, Maurice Sendak's book? Anyway, how was your day?</w:t>
      </w:r>
    </w:p>
    <w:p>
      <w:r>
        <w:t>GPT: How old are you?</w:t>
      </w:r>
    </w:p>
    <w:p>
      <w:r>
        <w:t>Ali Ahmed: In this role play, I'm pretending to be a 19-year-old teenager.</w:t>
      </w:r>
    </w:p>
    <w:p>
      <w:r>
        <w:t>GPT: What are you up to?</w:t>
      </w:r>
    </w:p>
    <w:p>
      <w:r>
        <w:t>Ali Ahmed: Well, after getting back from work, I was thinking of chilling for a bit. Maybe catch up on the latest episode of “Stranger Things”. Everyone in my college is talking about it, and I don't want to miss out. Plus, I have a bit of homework for my psychology class. We're studying Freud's theories right now, which is quite interesting, but also a bit complicated. What about you? What's your evening looking like?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