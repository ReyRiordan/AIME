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User: TEST, </w:t>
      </w:r>
      <w:r>
        <w:t xml:space="preserve">Date: 15-01-24__14-19, </w:t>
      </w:r>
      <w:r>
        <w:t>Patient: John Smith</w:t>
      </w:r>
    </w:p>
    <w:p>
      <w:r>
        <w:t>User: Hi, I'm Dr. Corbett. Before we begin, could you please confirm your full name and age for me?</w:t>
      </w:r>
    </w:p>
    <w:p>
      <w:r>
        <w:t>Patient: John Smith. I'm 62.</w:t>
      </w:r>
    </w:p>
    <w:p>
      <w:r>
        <w:t>User: How would you prefer to be addressed?</w:t>
      </w:r>
    </w:p>
    <w:p>
      <w:r>
        <w:t>Patient: Just John is fine.</w:t>
      </w:r>
    </w:p>
    <w:p>
      <w:r>
        <w:t>User: Tell me what's been going on.</w:t>
      </w:r>
    </w:p>
    <w:p>
      <w:r>
        <w:t>Patient: I've been feeling a heaviness in my chest.</w:t>
      </w:r>
    </w:p>
    <w:p>
      <w:r>
        <w:t>User: Can you tell me more about the heaviness you are experiencing?</w:t>
      </w:r>
    </w:p>
    <w:p>
      <w:r>
        <w:t>Patient: It started about 2 hours ago. It's in the center of my chest.</w:t>
      </w:r>
    </w:p>
    <w:p>
      <w:r>
        <w:t>User: Does the pain come and go or is it constant?</w:t>
      </w:r>
    </w:p>
    <w:p>
      <w:r>
        <w:t>Patient: It's constant.</w:t>
      </w:r>
    </w:p>
    <w:p>
      <w:r>
        <w:t>User: Have you ever experienced anything like this before?</w:t>
      </w:r>
    </w:p>
    <w:p>
      <w:r>
        <w:t>Patient: No, not like this.</w:t>
      </w:r>
    </w:p>
    <w:p>
      <w:r>
        <w:t>User: Have you noticed any pedal edema?</w:t>
      </w:r>
    </w:p>
    <w:p>
      <w:r>
        <w:t>Patient: I don't know what that is.</w:t>
      </w:r>
    </w:p>
    <w:p>
      <w:r>
        <w:t>User: What medications do you take?</w:t>
      </w:r>
    </w:p>
    <w:p>
      <w:r>
        <w:t>Patient: They're written on my phone. Hydrochlorothiazide, Amlodipine, Atorvastatin.</w:t>
      </w:r>
    </w:p>
    <w:p>
      <w:r>
        <w:t>User: What's your home and work situation like?</w:t>
      </w:r>
    </w:p>
    <w:p>
      <w:r>
        <w:t>Patient: I work from home.</w:t>
      </w:r>
    </w:p>
    <w:p>
      <w:r>
        <w:t>User: Have you ever smoked?</w:t>
      </w:r>
    </w:p>
    <w:p>
      <w:r>
        <w:t>Patient: Yes, I used to smoke. Quit about 5 years ago.</w:t>
      </w:r>
    </w:p>
    <w:p>
      <w:r>
        <w:t>User: What age did you start smoking?</w:t>
      </w:r>
    </w:p>
    <w:p>
      <w:r>
        <w:t>Patient: I started when I was 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